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8B689" w14:textId="77777777" w:rsidR="006456A5" w:rsidRDefault="00000000">
      <w:pPr>
        <w:pStyle w:val="Title"/>
      </w:pPr>
      <w:r>
        <w:t>Flask Income Classifier API — Code Walkthrough &amp; Explanation</w:t>
      </w:r>
    </w:p>
    <w:p w14:paraId="61FF9749" w14:textId="6C4006B2" w:rsidR="006456A5" w:rsidRDefault="00000000">
      <w:r>
        <w:t xml:space="preserve">This document explains each part of a typical Flask application used for serving a machine learning model. Examples reference the app </w:t>
      </w:r>
      <w:r w:rsidR="001E0F9C">
        <w:t>we are using</w:t>
      </w:r>
      <w:r>
        <w:t xml:space="preserve"> (routes: '/', '/health', '/predict') and common patterns like loading a model, preprocessing, parsing JSON, and returning predictions.</w:t>
      </w:r>
    </w:p>
    <w:p w14:paraId="255BAC8E" w14:textId="77777777" w:rsidR="006456A5" w:rsidRDefault="00000000">
      <w:pPr>
        <w:pStyle w:val="Heading1"/>
      </w:pPr>
      <w:r>
        <w:t>1) Typical Project Structure</w:t>
      </w:r>
    </w:p>
    <w:p w14:paraId="48F77FAE" w14:textId="77777777" w:rsidR="006456A5" w:rsidRDefault="00000000">
      <w:r>
        <w:t>A clean structure helps you separate responsibilities and avoid training/inference drift:</w:t>
      </w:r>
    </w:p>
    <w:p w14:paraId="59EA039C" w14:textId="77777777" w:rsidR="006456A5" w:rsidRDefault="00000000">
      <w:r>
        <w:t>project/</w:t>
      </w:r>
      <w:r>
        <w:br/>
        <w:t xml:space="preserve">  ├─ app.py                  # Flask application entry point</w:t>
      </w:r>
      <w:r>
        <w:br/>
        <w:t xml:space="preserve">  ├─ preprocessing.py        # Functions to clean/transform inputs at inference time</w:t>
      </w:r>
      <w:r>
        <w:br/>
        <w:t xml:space="preserve">  ├─ model/</w:t>
      </w:r>
      <w:r>
        <w:br/>
        <w:t xml:space="preserve">  │   └─ income_model.pkl    # Trained model or pipeline persisted with joblib</w:t>
      </w:r>
      <w:r>
        <w:br/>
        <w:t xml:space="preserve">  ├─ data/                   # (Optional) reference data, encoders, lookups</w:t>
      </w:r>
      <w:r>
        <w:br/>
        <w:t xml:space="preserve">  ├─ requirements.txt        # Python dependencies</w:t>
      </w:r>
      <w:r>
        <w:br/>
        <w:t xml:space="preserve">  ├─ test_payload.json       # Example request body for /predict</w:t>
      </w:r>
      <w:r>
        <w:br/>
        <w:t xml:space="preserve">  └─ README.md               # Setup and usage notes</w:t>
      </w:r>
    </w:p>
    <w:p w14:paraId="019969DE" w14:textId="77777777" w:rsidR="006456A5" w:rsidRDefault="00000000">
      <w:pPr>
        <w:pStyle w:val="Heading1"/>
      </w:pPr>
      <w:r>
        <w:t>2) Imports — What They Do</w:t>
      </w:r>
    </w:p>
    <w:p w14:paraId="757F163A" w14:textId="77777777" w:rsidR="006456A5" w:rsidRDefault="00000000">
      <w:r>
        <w:t>from flask import Flask, request, jsonify</w:t>
      </w:r>
      <w:r>
        <w:br/>
        <w:t>import pandas as pd</w:t>
      </w:r>
      <w:r>
        <w:br/>
        <w:t>import joblib</w:t>
      </w:r>
      <w:r>
        <w:br/>
        <w:t>from pathlib import Path</w:t>
      </w:r>
      <w:r>
        <w:br/>
        <w:t>from preprocessing import preprocess_data</w:t>
      </w:r>
    </w:p>
    <w:p w14:paraId="2784B233" w14:textId="77777777" w:rsidR="006456A5" w:rsidRDefault="00000000">
      <w:r>
        <w:t>• Flask: web framework (App object, HTTP request parsing, JSON responses)</w:t>
      </w:r>
      <w:r>
        <w:br/>
        <w:t>• request: access request body/headers to read incoming JSON</w:t>
      </w:r>
      <w:r>
        <w:br/>
        <w:t>• jsonify: produce JSON responses with proper mimetype</w:t>
      </w:r>
      <w:r>
        <w:br/>
        <w:t>• pandas: convert JSON to DataFrame for model input</w:t>
      </w:r>
      <w:r>
        <w:br/>
        <w:t>• joblib: load trained model or pipeline from disk</w:t>
      </w:r>
      <w:r>
        <w:br/>
        <w:t>• pathlib.Path: OS-agnostic filesystem paths</w:t>
      </w:r>
      <w:r>
        <w:br/>
        <w:t>• preprocess_data: your custom function to transform raw inputs</w:t>
      </w:r>
    </w:p>
    <w:p w14:paraId="28B50899" w14:textId="77777777" w:rsidR="006456A5" w:rsidRDefault="00000000">
      <w:pPr>
        <w:pStyle w:val="Heading1"/>
      </w:pPr>
      <w:r>
        <w:lastRenderedPageBreak/>
        <w:t>3) App Initialization</w:t>
      </w:r>
    </w:p>
    <w:p w14:paraId="4417A6A8" w14:textId="77777777" w:rsidR="006456A5" w:rsidRDefault="00000000">
      <w:r>
        <w:t>app = Flask(__name__)</w:t>
      </w:r>
      <w:r>
        <w:br/>
        <w:t>BASE_DIR = Path(__file__).resolve().parent</w:t>
      </w:r>
      <w:r>
        <w:br/>
        <w:t>MODEL_PATH = BASE_DIR / 'model' / 'income_model.pkl'</w:t>
      </w:r>
    </w:p>
    <w:p w14:paraId="5A614309" w14:textId="77777777" w:rsidR="006456A5" w:rsidRDefault="00000000">
      <w:r>
        <w:t>• Flask(__name__): creates the web app instance.</w:t>
      </w:r>
      <w:r>
        <w:br/>
        <w:t>• BASE_DIR / MODEL_PATH: robust path building so the model loads regardless of OS/working directory.</w:t>
      </w:r>
    </w:p>
    <w:p w14:paraId="60559F76" w14:textId="77777777" w:rsidR="006456A5" w:rsidRDefault="00000000">
      <w:pPr>
        <w:pStyle w:val="Heading1"/>
      </w:pPr>
      <w:r>
        <w:t>4) Loading the Model (or Pipeline)</w:t>
      </w:r>
    </w:p>
    <w:p w14:paraId="4FD360FC" w14:textId="77777777" w:rsidR="006456A5" w:rsidRDefault="00000000">
      <w:r>
        <w:t>try:</w:t>
      </w:r>
      <w:r>
        <w:br/>
        <w:t xml:space="preserve">    model = joblib.load(MODEL_PATH)</w:t>
      </w:r>
      <w:r>
        <w:br/>
        <w:t>except Exception as e:</w:t>
      </w:r>
      <w:r>
        <w:br/>
        <w:t xml:space="preserve">    model = None  # fail safe; /health can report 'model_not_loaded'</w:t>
      </w:r>
    </w:p>
    <w:p w14:paraId="7B3C8BB2" w14:textId="77777777" w:rsidR="006456A5" w:rsidRDefault="00000000">
      <w:r>
        <w:t>• Load once at startup for performance.</w:t>
      </w:r>
      <w:r>
        <w:br/>
        <w:t>• Prefer saving a single Pipeline (preprocessing + model) so inference matches training exactly.</w:t>
      </w:r>
    </w:p>
    <w:p w14:paraId="5CC817EF" w14:textId="77777777" w:rsidR="006456A5" w:rsidRDefault="00000000">
      <w:pPr>
        <w:pStyle w:val="Heading1"/>
      </w:pPr>
      <w:r>
        <w:t>5) Configuration Tips</w:t>
      </w:r>
    </w:p>
    <w:p w14:paraId="034B17CD" w14:textId="77777777" w:rsidR="006456A5" w:rsidRDefault="00000000">
      <w:r>
        <w:t>• To return real Unicode (e.g., ≤), disable ASCII escaping:</w:t>
      </w:r>
      <w:r>
        <w:br/>
        <w:t xml:space="preserve">  app.config['JSON_AS_ASCII'] = False   # Flask ≤ 2.2</w:t>
      </w:r>
      <w:r>
        <w:br/>
        <w:t xml:space="preserve">  # For Flask 2.3+: app.json.ensure_ascii = False</w:t>
      </w:r>
      <w:r>
        <w:br/>
        <w:t>• Use environment variables for secrets/paths in production.</w:t>
      </w:r>
      <w:r>
        <w:br/>
        <w:t>• Consider enabling logging for debugging and audit.</w:t>
      </w:r>
    </w:p>
    <w:p w14:paraId="72DCBD21" w14:textId="77777777" w:rsidR="006456A5" w:rsidRDefault="00000000">
      <w:pPr>
        <w:pStyle w:val="Heading1"/>
      </w:pPr>
      <w:r>
        <w:t>6) Routes — What Each One Does</w:t>
      </w:r>
    </w:p>
    <w:p w14:paraId="19509AE5" w14:textId="77777777" w:rsidR="006456A5" w:rsidRDefault="00000000">
      <w:r>
        <w:t>A) Home ('/'): Simple landing page / docs</w:t>
      </w:r>
    </w:p>
    <w:p w14:paraId="44530FFE" w14:textId="77777777" w:rsidR="006456A5" w:rsidRDefault="00000000">
      <w:r>
        <w:t>@app.route('/', methods=['GET'])</w:t>
      </w:r>
      <w:r>
        <w:br/>
        <w:t>def home():</w:t>
      </w:r>
      <w:r>
        <w:br/>
        <w:t xml:space="preserve">    return ('&lt;h2&gt;Income Classifier API&lt;/h2&gt;'</w:t>
      </w:r>
      <w:r>
        <w:br/>
        <w:t xml:space="preserve">            '&lt;p&gt;Use POST /predict with JSON or GET /health.&lt;/p&gt;'), 200</w:t>
      </w:r>
    </w:p>
    <w:p w14:paraId="41996415" w14:textId="77777777" w:rsidR="006456A5" w:rsidRDefault="00000000">
      <w:r>
        <w:t>Purpose: Confirms the server is up and shows basic usage.</w:t>
      </w:r>
    </w:p>
    <w:p w14:paraId="34A1472E" w14:textId="77777777" w:rsidR="006456A5" w:rsidRDefault="00000000">
      <w:r>
        <w:br/>
        <w:t>B) Health ('/health'): Liveness check</w:t>
      </w:r>
    </w:p>
    <w:p w14:paraId="2A34897A" w14:textId="77777777" w:rsidR="006456A5" w:rsidRDefault="00000000">
      <w:r>
        <w:t>@app.route('/health', methods=['GET'])</w:t>
      </w:r>
      <w:r>
        <w:br/>
        <w:t>def health():</w:t>
      </w:r>
      <w:r>
        <w:br/>
      </w:r>
      <w:r>
        <w:lastRenderedPageBreak/>
        <w:t xml:space="preserve">    status = 'ok' if model is not None else 'model_not_loaded'</w:t>
      </w:r>
      <w:r>
        <w:br/>
        <w:t xml:space="preserve">    return jsonify(status=status), (200 if model else 500)</w:t>
      </w:r>
    </w:p>
    <w:p w14:paraId="3C8AD806" w14:textId="77777777" w:rsidR="006456A5" w:rsidRDefault="00000000">
      <w:r>
        <w:t>Purpose: Used by you (and by orchestrators) to verify the app and model are ready.</w:t>
      </w:r>
    </w:p>
    <w:p w14:paraId="358E3BB1" w14:textId="77777777" w:rsidR="006456A5" w:rsidRDefault="00000000">
      <w:r>
        <w:br/>
        <w:t>C) Predict ('/predict'): Core inference endpoint</w:t>
      </w:r>
    </w:p>
    <w:p w14:paraId="2C94C327" w14:textId="77777777" w:rsidR="006456A5" w:rsidRDefault="00000000">
      <w:r>
        <w:t>@app.route('/predict', methods=['POST'])</w:t>
      </w:r>
      <w:r>
        <w:br/>
        <w:t>def predict():</w:t>
      </w:r>
      <w:r>
        <w:br/>
        <w:t xml:space="preserve">    # 1) Parse JSON</w:t>
      </w:r>
      <w:r>
        <w:br/>
        <w:t xml:space="preserve">    payload = request.get_json(force=True)</w:t>
      </w:r>
      <w:r>
        <w:br/>
        <w:t xml:space="preserve">    # 2) Normalize to DataFrame (accept dict or list[dict])</w:t>
      </w:r>
      <w:r>
        <w:br/>
        <w:t xml:space="preserve">    if isinstance(payload, dict):</w:t>
      </w:r>
      <w:r>
        <w:br/>
        <w:t xml:space="preserve">        df = pd.DataFrame([payload])</w:t>
      </w:r>
      <w:r>
        <w:br/>
        <w:t xml:space="preserve">    elif isinstance(payload, list):</w:t>
      </w:r>
      <w:r>
        <w:br/>
        <w:t xml:space="preserve">        df = pd.DataFrame(payload)</w:t>
      </w:r>
      <w:r>
        <w:br/>
        <w:t xml:space="preserve">    else:</w:t>
      </w:r>
      <w:r>
        <w:br/>
        <w:t xml:space="preserve">        return jsonify(error='Invalid JSON'), 400</w:t>
      </w:r>
      <w:r>
        <w:br/>
        <w:t xml:space="preserve">    # 3) Preprocess (or call pipeline)</w:t>
      </w:r>
      <w:r>
        <w:br/>
        <w:t xml:space="preserve">    X = preprocess_data(df)  # if model already includes preprocessing, skip this</w:t>
      </w:r>
      <w:r>
        <w:br/>
        <w:t xml:space="preserve">    # 4) Predict and format output</w:t>
      </w:r>
      <w:r>
        <w:br/>
        <w:t xml:space="preserve">    preds = model.predict(X)</w:t>
      </w:r>
      <w:r>
        <w:br/>
        <w:t xml:space="preserve">    proba = model.predict_proba(X)[:, 1] if hasattr(model, 'predict_proba') else None</w:t>
      </w:r>
      <w:r>
        <w:br/>
        <w:t xml:space="preserve">    label_map = {0: 'Income &lt;= 50K', 1: 'Income &gt; 50K'}</w:t>
      </w:r>
      <w:r>
        <w:br/>
        <w:t xml:space="preserve">    # 5) Build response (single or batch)</w:t>
      </w:r>
      <w:r>
        <w:br/>
        <w:t xml:space="preserve">    results = []</w:t>
      </w:r>
      <w:r>
        <w:br/>
        <w:t xml:space="preserve">    for i, p in enumerate(preds):</w:t>
      </w:r>
      <w:r>
        <w:br/>
        <w:t xml:space="preserve">        item = {'prediction': label_map.get(int(p), str(p))}</w:t>
      </w:r>
      <w:r>
        <w:br/>
        <w:t xml:space="preserve">        if proba is not None:</w:t>
      </w:r>
      <w:r>
        <w:br/>
        <w:t xml:space="preserve">            item['probability_income_gt_50k'] = float(proba[i])</w:t>
      </w:r>
      <w:r>
        <w:br/>
        <w:t xml:space="preserve">            conf = proba[i] if p == 1 else 1 - proba[i]</w:t>
      </w:r>
      <w:r>
        <w:br/>
        <w:t xml:space="preserve">            item['confidence_percent'] = round(float(conf) * 100, 2)</w:t>
      </w:r>
      <w:r>
        <w:br/>
        <w:t xml:space="preserve">        results.append(item)</w:t>
      </w:r>
      <w:r>
        <w:br/>
        <w:t xml:space="preserve">    return jsonify(results[0] if isinstance(payload, dict) else results), 200</w:t>
      </w:r>
    </w:p>
    <w:p w14:paraId="620F7E71" w14:textId="77777777" w:rsidR="006456A5" w:rsidRDefault="00000000">
      <w:r>
        <w:t>Purpose: Accepts raw ACS-style features, transforms them to model inputs, produces predictions and confidence/probabilities. Returns a single object for one record, or a list for batch input.</w:t>
      </w:r>
    </w:p>
    <w:p w14:paraId="077295A3" w14:textId="77777777" w:rsidR="006456A5" w:rsidRDefault="00000000">
      <w:pPr>
        <w:pStyle w:val="Heading1"/>
      </w:pPr>
      <w:r>
        <w:t>7) Request Parsing &amp; Validation</w:t>
      </w:r>
    </w:p>
    <w:p w14:paraId="51E346DC" w14:textId="77777777" w:rsidR="006456A5" w:rsidRDefault="00000000">
      <w:r>
        <w:t>• request.get_json(force=True): Parses request body as JSON.</w:t>
      </w:r>
      <w:r>
        <w:br/>
        <w:t>• Validate schema: ensure required keys exist; reject unknown types or provide defaults.</w:t>
      </w:r>
      <w:r>
        <w:br/>
        <w:t>• Normalize to DataFrame to match model expectations.</w:t>
      </w:r>
    </w:p>
    <w:p w14:paraId="17224C0D" w14:textId="77777777" w:rsidR="006456A5" w:rsidRDefault="00000000">
      <w:pPr>
        <w:pStyle w:val="Heading1"/>
      </w:pPr>
      <w:r>
        <w:lastRenderedPageBreak/>
        <w:t>8) Preprocessing — Keeping Training &amp; Inference in Sync</w:t>
      </w:r>
    </w:p>
    <w:p w14:paraId="19CC584E" w14:textId="77777777" w:rsidR="006456A5" w:rsidRDefault="00000000">
      <w:r>
        <w:t>• Preprocess raw inputs exactly as during training (encoding, scaling, imputations).</w:t>
      </w:r>
      <w:r>
        <w:br/>
        <w:t>• Best practice: persist a single sklearn Pipeline (preprocessor + model) and load it at runtime. Then call pipeline.predict_proba(df) directly to eliminate drift.</w:t>
      </w:r>
      <w:r>
        <w:br/>
        <w:t>• Handle sentinel values (e.g., -1) and missing data consistently.</w:t>
      </w:r>
    </w:p>
    <w:p w14:paraId="4F646A0C" w14:textId="77777777" w:rsidR="006456A5" w:rsidRDefault="00000000">
      <w:pPr>
        <w:pStyle w:val="Heading1"/>
      </w:pPr>
      <w:r>
        <w:t>9) Prediction &amp; Response Formatting</w:t>
      </w:r>
    </w:p>
    <w:p w14:paraId="5A4533A9" w14:textId="77777777" w:rsidR="006456A5" w:rsidRDefault="00000000">
      <w:r>
        <w:t>• model.predict(X): class labels.</w:t>
      </w:r>
      <w:r>
        <w:br/>
        <w:t>• model.predict_proba(X)[:, 1]: probability of class 'Income &gt; 50K'.</w:t>
      </w:r>
      <w:r>
        <w:br/>
        <w:t>• Confidence can be derived from probability: p for positive class, 1-p for negative.</w:t>
      </w:r>
      <w:r>
        <w:br/>
        <w:t>• Use consistent, user-friendly labels; prefer ASCII (&lt;=) or enable UTF-8 responses.</w:t>
      </w:r>
    </w:p>
    <w:p w14:paraId="2BDBCA6A" w14:textId="77777777" w:rsidR="006456A5" w:rsidRDefault="00000000">
      <w:pPr>
        <w:pStyle w:val="Heading1"/>
      </w:pPr>
      <w:r>
        <w:t>10) Error Handling &amp; Logging</w:t>
      </w:r>
    </w:p>
    <w:p w14:paraId="29F10D31" w14:textId="77777777" w:rsidR="006456A5" w:rsidRDefault="00000000">
      <w:r>
        <w:t>• Return clear messages and appropriate status codes:</w:t>
      </w:r>
      <w:r>
        <w:br/>
        <w:t xml:space="preserve">  - 400 for bad input (invalid JSON, missing fields)</w:t>
      </w:r>
      <w:r>
        <w:br/>
        <w:t xml:space="preserve">  - 500 for server errors (model not loaded, inference failure)</w:t>
      </w:r>
      <w:r>
        <w:br/>
        <w:t>• Log transformed shapes/columns during debugging to spot schema mismatches quickly.</w:t>
      </w:r>
    </w:p>
    <w:p w14:paraId="1F93CB9F" w14:textId="77777777" w:rsidR="006456A5" w:rsidRDefault="00000000">
      <w:pPr>
        <w:pStyle w:val="Heading1"/>
      </w:pPr>
      <w:r>
        <w:t>11) Running the App Locally</w:t>
      </w:r>
    </w:p>
    <w:p w14:paraId="03F75CCB" w14:textId="77777777" w:rsidR="006456A5" w:rsidRDefault="00000000">
      <w:r>
        <w:t>Activate your virtual environment, then run:</w:t>
      </w:r>
      <w:r>
        <w:br/>
        <w:t xml:space="preserve">  python app.py</w:t>
      </w:r>
      <w:r>
        <w:br/>
      </w:r>
      <w:r>
        <w:br/>
        <w:t>You should see: Running on http://127.0.0.1:5000</w:t>
      </w:r>
      <w:r>
        <w:br/>
        <w:t>Health check:</w:t>
      </w:r>
      <w:r>
        <w:br/>
        <w:t xml:space="preserve">  curl http://127.0.0.1:5000/health</w:t>
      </w:r>
      <w:r>
        <w:br/>
        <w:t>Prediction (Windows PowerShell):</w:t>
      </w:r>
      <w:r>
        <w:br/>
        <w:t xml:space="preserve">  curl.exe -X POST "http://127.0.0.1:5000/predict" -H "Content-Type: application/json" --data-binary "@test_payload.json"</w:t>
      </w:r>
      <w:r>
        <w:br/>
        <w:t>Prediction (macOS/Linux):</w:t>
      </w:r>
      <w:r>
        <w:br/>
        <w:t xml:space="preserve">  curl -X POST http://127.0.0.1:5000/predict -H "Content-Type: application/json" --data @test_payload.json</w:t>
      </w:r>
    </w:p>
    <w:p w14:paraId="43AF9CE8" w14:textId="77777777" w:rsidR="006456A5" w:rsidRDefault="00000000">
      <w:pPr>
        <w:pStyle w:val="Heading1"/>
      </w:pPr>
      <w:r>
        <w:t>12) Production Notes (WSGI, Security, Performance)</w:t>
      </w:r>
    </w:p>
    <w:p w14:paraId="43233CDC" w14:textId="77777777" w:rsidR="006456A5" w:rsidRDefault="00000000">
      <w:r>
        <w:t>• Use a production WSGI server (gunicorn/uvicorn) behind a reverse proxy (nginx) instead of Flask dev server.</w:t>
      </w:r>
      <w:r>
        <w:br/>
        <w:t>• Validate and sanitize inputs; enforce timeouts and request size limits.</w:t>
      </w:r>
      <w:r>
        <w:br/>
        <w:t>• Version your model artifacts; add health and readiness probes; monitor latency and error rates.</w:t>
      </w:r>
      <w:r>
        <w:br/>
        <w:t>• Consider batching requests for throughput or caching common results.</w:t>
      </w:r>
    </w:p>
    <w:p w14:paraId="39E28FD3" w14:textId="77777777" w:rsidR="006456A5" w:rsidRDefault="00000000">
      <w:pPr>
        <w:pStyle w:val="Heading1"/>
      </w:pPr>
      <w:r>
        <w:lastRenderedPageBreak/>
        <w:t>13) Common Pitfalls &amp; How to Avoid Them</w:t>
      </w:r>
    </w:p>
    <w:p w14:paraId="43B46B91" w14:textId="77777777" w:rsidR="006456A5" w:rsidRDefault="00000000">
      <w:r>
        <w:t>• Training/Inference drift: solve by saving a single Pipeline for both.</w:t>
      </w:r>
      <w:r>
        <w:br/>
        <w:t>• Wrong working directory: use Path(__file__).resolve().parent to build absolute paths.</w:t>
      </w:r>
      <w:r>
        <w:br/>
        <w:t>• Unicode escaping: set JSON ensure_ascii=False or use ASCII labels.</w:t>
      </w:r>
      <w:r>
        <w:br/>
        <w:t>• curl on Windows using PowerShell alias: use curl.exe to force real cURL.</w:t>
      </w:r>
      <w:r>
        <w:br/>
        <w:t>• Missing required fields: add schema validation and helpful error messages.</w:t>
      </w:r>
    </w:p>
    <w:sectPr w:rsidR="006456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310041">
    <w:abstractNumId w:val="8"/>
  </w:num>
  <w:num w:numId="2" w16cid:durableId="986974024">
    <w:abstractNumId w:val="6"/>
  </w:num>
  <w:num w:numId="3" w16cid:durableId="1962491557">
    <w:abstractNumId w:val="5"/>
  </w:num>
  <w:num w:numId="4" w16cid:durableId="840120419">
    <w:abstractNumId w:val="4"/>
  </w:num>
  <w:num w:numId="5" w16cid:durableId="471481810">
    <w:abstractNumId w:val="7"/>
  </w:num>
  <w:num w:numId="6" w16cid:durableId="220136630">
    <w:abstractNumId w:val="3"/>
  </w:num>
  <w:num w:numId="7" w16cid:durableId="2107337281">
    <w:abstractNumId w:val="2"/>
  </w:num>
  <w:num w:numId="8" w16cid:durableId="1994218013">
    <w:abstractNumId w:val="1"/>
  </w:num>
  <w:num w:numId="9" w16cid:durableId="151823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F9C"/>
    <w:rsid w:val="0029639D"/>
    <w:rsid w:val="00326F90"/>
    <w:rsid w:val="006456A5"/>
    <w:rsid w:val="00AA1D8D"/>
    <w:rsid w:val="00B47730"/>
    <w:rsid w:val="00BB2340"/>
    <w:rsid w:val="00CB0664"/>
    <w:rsid w:val="00FC693F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659AE"/>
  <w14:defaultImageDpi w14:val="300"/>
  <w15:docId w15:val="{0725D025-2D2B-4525-AEB6-BD149A9F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5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 Williams</cp:lastModifiedBy>
  <cp:revision>2</cp:revision>
  <dcterms:created xsi:type="dcterms:W3CDTF">2013-12-23T23:15:00Z</dcterms:created>
  <dcterms:modified xsi:type="dcterms:W3CDTF">2025-08-23T00:52:00Z</dcterms:modified>
  <cp:category/>
</cp:coreProperties>
</file>