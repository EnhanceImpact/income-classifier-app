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Deploying a Flask Machine Learning App on Render</w:t>
      </w:r>
    </w:p>
    <w:p>
      <w:r>
        <w:t>This guide explains how to deploy a Flask-based machine learning application on Render. Render allows you to host web services for free or at low cost, making it a good choice for student projects.</w:t>
      </w:r>
    </w:p>
    <w:p>
      <w:pPr>
        <w:pStyle w:val="Heading1"/>
      </w:pPr>
      <w:r>
        <w:t>Step 1. Prepare Your Project for Deployment</w:t>
      </w:r>
    </w:p>
    <w:p>
      <w:r>
        <w:t>Before deploying, make sure your project folder has the following files:</w:t>
        <w:br/>
        <w:t xml:space="preserve"> - app.py → Flask application entry point</w:t>
        <w:br/>
        <w:t xml:space="preserve"> - model/ → trained model files (e.g., income_model.pkl)</w:t>
        <w:br/>
        <w:t xml:space="preserve"> - preprocessing.py → preprocessing functions</w:t>
        <w:br/>
        <w:t xml:space="preserve"> - requirements.txt → all dependencies (Flask, pandas, joblib, scikit-learn, etc.)</w:t>
        <w:br/>
        <w:t xml:space="preserve"> - Procfile → tells Render how to start your app</w:t>
        <w:br/>
        <w:t xml:space="preserve"> - test_payload.json → sample payload for testing</w:t>
        <w:br/>
        <w:br/>
        <w:t>Example Procfile content:</w:t>
        <w:br/>
        <w:t>web: gunicorn app:app</w:t>
        <w:br/>
        <w:br/>
        <w:t>This tells Render to run the Flask app using Gunicorn, a production-ready WSGI server.</w:t>
      </w:r>
    </w:p>
    <w:p>
      <w:pPr>
        <w:pStyle w:val="Heading1"/>
      </w:pPr>
      <w:r>
        <w:t>Step 2. Push Your Project to GitHub</w:t>
      </w:r>
    </w:p>
    <w:p>
      <w:r>
        <w:t>Render requires your code to be in a Git repository. To push your project to GitHub:</w:t>
        <w:br/>
        <w:t>1. Create a new repository on https://github.com</w:t>
        <w:br/>
        <w:t>2. On your computer, open the terminal in your project folder.</w:t>
        <w:br/>
        <w:t>3. Run the following commands:</w:t>
        <w:br/>
        <w:t xml:space="preserve">   git init</w:t>
        <w:br/>
        <w:t xml:space="preserve">   git add .</w:t>
        <w:br/>
        <w:t xml:space="preserve">   git commit -m "Initial commit"</w:t>
        <w:br/>
        <w:t xml:space="preserve">   git branch -M main</w:t>
        <w:br/>
        <w:t xml:space="preserve">   git remote add origin https://github.com/your-username/your-repo-name.git</w:t>
        <w:br/>
        <w:t xml:space="preserve">   git push -u origin main</w:t>
        <w:br/>
        <w:br/>
        <w:t>Your code is now stored on GitHub and accessible to Render.</w:t>
      </w:r>
    </w:p>
    <w:p>
      <w:pPr>
        <w:pStyle w:val="Heading1"/>
      </w:pPr>
      <w:r>
        <w:t>Step 3. Create a Render Account</w:t>
      </w:r>
    </w:p>
    <w:p>
      <w:r>
        <w:t>Go to https://render.com and sign up for a free account. You can use your GitHub account to sign in.</w:t>
      </w:r>
    </w:p>
    <w:p>
      <w:pPr>
        <w:pStyle w:val="Heading1"/>
      </w:pPr>
      <w:r>
        <w:t>Step 4. Create a New Web Service on Render</w:t>
      </w:r>
    </w:p>
    <w:p>
      <w:r>
        <w:t>1. From the Render dashboard, click **New + → Web Service**.</w:t>
        <w:br/>
        <w:t>2. Connect your GitHub account if prompted.</w:t>
        <w:br/>
        <w:t>3. Choose your repository (the one containing your Flask app).</w:t>
        <w:br/>
        <w:t>4. Fill in the service details:</w:t>
        <w:br/>
        <w:t xml:space="preserve">   - Name: any descriptive name</w:t>
        <w:br/>
        <w:t xml:space="preserve">   - Region: pick the closest region</w:t>
        <w:br/>
        <w:t xml:space="preserve">   - Branch: main</w:t>
        <w:br/>
        <w:t xml:space="preserve">   - Build Command: pip install -r requirements.txt</w:t>
        <w:br/>
        <w:t xml:space="preserve">   - Start Command: gunicorn app:app</w:t>
        <w:br/>
        <w:t>5. Click **Create Web Service**.</w:t>
      </w:r>
    </w:p>
    <w:p>
      <w:pPr>
        <w:pStyle w:val="Heading1"/>
      </w:pPr>
      <w:r>
        <w:t>Step 5. Wait for Build and Deployment</w:t>
      </w:r>
    </w:p>
    <w:p>
      <w:r>
        <w:t>Render will:</w:t>
        <w:br/>
        <w:t xml:space="preserve"> - Install Python and your dependencies from requirements.txt</w:t>
        <w:br/>
        <w:t xml:space="preserve"> - Use the Procfile and start command to run your Flask app</w:t>
        <w:br/>
        <w:t xml:space="preserve"> - Allocate a free web service URL for your project</w:t>
        <w:br/>
        <w:br/>
        <w:t>Example: https://your-app.onrender.com</w:t>
      </w:r>
    </w:p>
    <w:p>
      <w:pPr>
        <w:pStyle w:val="Heading1"/>
      </w:pPr>
      <w:r>
        <w:t>Step 6. Test Your Deployment</w:t>
      </w:r>
    </w:p>
    <w:p>
      <w:r>
        <w:t>Once deployment is successful, open the Render URL in your browser.</w:t>
        <w:br/>
        <w:br/>
        <w:t xml:space="preserve"> - Visit / → should show the home page</w:t>
        <w:br/>
        <w:t xml:space="preserve"> - Visit /health → should show {"status": "ok"}</w:t>
        <w:br/>
        <w:t xml:space="preserve"> - Test /predict using curl or Postman:</w:t>
        <w:br/>
        <w:br/>
        <w:t>curl -X POST https://your-app.onrender.com/predict \</w:t>
        <w:br/>
        <w:t xml:space="preserve">  -H "Content-Type: application/json" \</w:t>
        <w:br/>
        <w:t xml:space="preserve">  --data @test_payload.json</w:t>
      </w:r>
    </w:p>
    <w:p>
      <w:pPr>
        <w:pStyle w:val="Heading1"/>
      </w:pPr>
      <w:r>
        <w:t>Step 7. Common Deployment Issues</w:t>
      </w:r>
    </w:p>
    <w:p>
      <w:r>
        <w:t>• Missing packages → double-check requirements.txt</w:t>
        <w:br/>
        <w:t>• Wrong start command → ensure Procfile says 'web: gunicorn app:app'</w:t>
        <w:br/>
        <w:t>• Model not found → make sure model/income_model.pkl is pushed to GitHub</w:t>
        <w:br/>
        <w:t>• App crashes → check Render logs (click Logs in dashboard)</w:t>
      </w:r>
    </w:p>
    <w:p>
      <w:pPr>
        <w:pStyle w:val="Heading1"/>
      </w:pPr>
      <w:r>
        <w:t>Conclusion</w:t>
      </w:r>
    </w:p>
    <w:p>
      <w:r>
        <w:t>With these steps, students can successfully deploy a Flask machine learning app on Render. They can share the public URL with others for testing and demonstration.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